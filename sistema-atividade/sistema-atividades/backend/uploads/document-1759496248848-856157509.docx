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40DE7" w14:textId="242C81DB" w:rsidR="007B614C" w:rsidRDefault="00000000">
      <w:pPr>
        <w:pStyle w:val="Ttulo"/>
      </w:pPr>
      <w:proofErr w:type="spellStart"/>
      <w:r>
        <w:t>Resolução</w:t>
      </w:r>
      <w:proofErr w:type="spellEnd"/>
      <w:r>
        <w:t xml:space="preserve"> da </w:t>
      </w:r>
      <w:proofErr w:type="spellStart"/>
      <w:r>
        <w:t>Prova</w:t>
      </w:r>
      <w:proofErr w:type="spellEnd"/>
      <w:r>
        <w:t xml:space="preserve"> de Estatística Aplicada</w:t>
      </w:r>
    </w:p>
    <w:p w14:paraId="1DB635DB" w14:textId="77777777" w:rsidR="007B614C" w:rsidRDefault="00000000">
      <w:pPr>
        <w:pStyle w:val="Ttulo1"/>
      </w:pPr>
      <w:r>
        <w:t>Questão 1</w:t>
      </w:r>
    </w:p>
    <w:p w14:paraId="723CCB5A" w14:textId="77777777" w:rsidR="007B614C" w:rsidRDefault="00000000">
      <w:r>
        <w:t>Dada a tabela de frequências (intervalos e fi):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87"/>
        <w:gridCol w:w="1687"/>
        <w:gridCol w:w="1687"/>
        <w:gridCol w:w="1687"/>
        <w:gridCol w:w="1687"/>
      </w:tblGrid>
      <w:tr w:rsidR="007B614C" w14:paraId="6CB8D175" w14:textId="77777777" w:rsidTr="003E6108">
        <w:trPr>
          <w:trHeight w:val="701"/>
        </w:trPr>
        <w:tc>
          <w:tcPr>
            <w:tcW w:w="1687" w:type="dxa"/>
          </w:tcPr>
          <w:p w14:paraId="21522FC3" w14:textId="77777777" w:rsidR="007B614C" w:rsidRDefault="00000000">
            <w:proofErr w:type="spellStart"/>
            <w:r>
              <w:t>Intervalo</w:t>
            </w:r>
            <w:proofErr w:type="spellEnd"/>
          </w:p>
        </w:tc>
        <w:tc>
          <w:tcPr>
            <w:tcW w:w="1687" w:type="dxa"/>
          </w:tcPr>
          <w:p w14:paraId="68FF0D40" w14:textId="77777777" w:rsidR="007B614C" w:rsidRDefault="00000000">
            <w:r>
              <w:t>fi</w:t>
            </w:r>
          </w:p>
        </w:tc>
        <w:tc>
          <w:tcPr>
            <w:tcW w:w="1687" w:type="dxa"/>
          </w:tcPr>
          <w:p w14:paraId="1BAC400C" w14:textId="77777777" w:rsidR="007B614C" w:rsidRDefault="00000000">
            <w:r>
              <w:t>Xi (ponto médio)</w:t>
            </w:r>
          </w:p>
        </w:tc>
        <w:tc>
          <w:tcPr>
            <w:tcW w:w="1687" w:type="dxa"/>
          </w:tcPr>
          <w:p w14:paraId="3A21C023" w14:textId="77777777" w:rsidR="007B614C" w:rsidRDefault="00000000">
            <w:r>
              <w:t>Xi*fi</w:t>
            </w:r>
          </w:p>
        </w:tc>
        <w:tc>
          <w:tcPr>
            <w:tcW w:w="1687" w:type="dxa"/>
          </w:tcPr>
          <w:p w14:paraId="3BD4C5E6" w14:textId="77777777" w:rsidR="007B614C" w:rsidRDefault="00000000">
            <w:r>
              <w:t>(Xi - X̄)^2 * fi</w:t>
            </w:r>
          </w:p>
        </w:tc>
      </w:tr>
      <w:tr w:rsidR="007B614C" w14:paraId="73FA9133" w14:textId="77777777" w:rsidTr="003E6108">
        <w:trPr>
          <w:trHeight w:val="435"/>
        </w:trPr>
        <w:tc>
          <w:tcPr>
            <w:tcW w:w="1687" w:type="dxa"/>
          </w:tcPr>
          <w:p w14:paraId="09486B98" w14:textId="77777777" w:rsidR="007B614C" w:rsidRDefault="00000000">
            <w:r>
              <w:t>19-25</w:t>
            </w:r>
          </w:p>
        </w:tc>
        <w:tc>
          <w:tcPr>
            <w:tcW w:w="1687" w:type="dxa"/>
          </w:tcPr>
          <w:p w14:paraId="3A5463E3" w14:textId="77777777" w:rsidR="007B614C" w:rsidRDefault="00000000">
            <w:r>
              <w:t>18</w:t>
            </w:r>
          </w:p>
        </w:tc>
        <w:tc>
          <w:tcPr>
            <w:tcW w:w="1687" w:type="dxa"/>
          </w:tcPr>
          <w:p w14:paraId="5288C1BF" w14:textId="28AF40C3" w:rsidR="007B614C" w:rsidRDefault="00000000">
            <w:r>
              <w:t>22</w:t>
            </w:r>
          </w:p>
        </w:tc>
        <w:tc>
          <w:tcPr>
            <w:tcW w:w="1687" w:type="dxa"/>
          </w:tcPr>
          <w:p w14:paraId="637DA4C3" w14:textId="56E0BE99" w:rsidR="007B614C" w:rsidRDefault="00000000">
            <w:r>
              <w:t>396</w:t>
            </w:r>
          </w:p>
        </w:tc>
        <w:tc>
          <w:tcPr>
            <w:tcW w:w="1687" w:type="dxa"/>
          </w:tcPr>
          <w:p w14:paraId="6626A7A7" w14:textId="77777777" w:rsidR="007B614C" w:rsidRDefault="00000000">
            <w:r>
              <w:t>1180.98</w:t>
            </w:r>
          </w:p>
        </w:tc>
      </w:tr>
      <w:tr w:rsidR="007B614C" w14:paraId="3DE5529F" w14:textId="77777777" w:rsidTr="003E6108">
        <w:trPr>
          <w:trHeight w:val="446"/>
        </w:trPr>
        <w:tc>
          <w:tcPr>
            <w:tcW w:w="1687" w:type="dxa"/>
          </w:tcPr>
          <w:p w14:paraId="6EA14211" w14:textId="77777777" w:rsidR="007B614C" w:rsidRDefault="00000000">
            <w:r>
              <w:t>25-31</w:t>
            </w:r>
          </w:p>
        </w:tc>
        <w:tc>
          <w:tcPr>
            <w:tcW w:w="1687" w:type="dxa"/>
          </w:tcPr>
          <w:p w14:paraId="3B707FC9" w14:textId="77777777" w:rsidR="007B614C" w:rsidRDefault="00000000">
            <w:r>
              <w:t>6</w:t>
            </w:r>
          </w:p>
        </w:tc>
        <w:tc>
          <w:tcPr>
            <w:tcW w:w="1687" w:type="dxa"/>
          </w:tcPr>
          <w:p w14:paraId="65E3145D" w14:textId="1CD0A439" w:rsidR="007B614C" w:rsidRDefault="00000000">
            <w:r>
              <w:t>28</w:t>
            </w:r>
          </w:p>
        </w:tc>
        <w:tc>
          <w:tcPr>
            <w:tcW w:w="1687" w:type="dxa"/>
          </w:tcPr>
          <w:p w14:paraId="53912587" w14:textId="66EAD175" w:rsidR="007B614C" w:rsidRDefault="00000000">
            <w:r>
              <w:t>168</w:t>
            </w:r>
          </w:p>
        </w:tc>
        <w:tc>
          <w:tcPr>
            <w:tcW w:w="1687" w:type="dxa"/>
          </w:tcPr>
          <w:p w14:paraId="02597B8C" w14:textId="77777777" w:rsidR="007B614C" w:rsidRDefault="00000000">
            <w:r>
              <w:t>26.46</w:t>
            </w:r>
          </w:p>
        </w:tc>
      </w:tr>
      <w:tr w:rsidR="007B614C" w14:paraId="4B07F5D7" w14:textId="77777777" w:rsidTr="003E6108">
        <w:trPr>
          <w:trHeight w:val="435"/>
        </w:trPr>
        <w:tc>
          <w:tcPr>
            <w:tcW w:w="1687" w:type="dxa"/>
          </w:tcPr>
          <w:p w14:paraId="219F706A" w14:textId="77777777" w:rsidR="007B614C" w:rsidRDefault="00000000">
            <w:r>
              <w:t>31-37</w:t>
            </w:r>
          </w:p>
        </w:tc>
        <w:tc>
          <w:tcPr>
            <w:tcW w:w="1687" w:type="dxa"/>
          </w:tcPr>
          <w:p w14:paraId="7CA84408" w14:textId="77777777" w:rsidR="007B614C" w:rsidRDefault="00000000">
            <w:r>
              <w:t>5</w:t>
            </w:r>
          </w:p>
        </w:tc>
        <w:tc>
          <w:tcPr>
            <w:tcW w:w="1687" w:type="dxa"/>
          </w:tcPr>
          <w:p w14:paraId="5E46E994" w14:textId="214A4B68" w:rsidR="007B614C" w:rsidRDefault="00000000">
            <w:r>
              <w:t>34</w:t>
            </w:r>
          </w:p>
        </w:tc>
        <w:tc>
          <w:tcPr>
            <w:tcW w:w="1687" w:type="dxa"/>
          </w:tcPr>
          <w:p w14:paraId="617BCA93" w14:textId="652825D6" w:rsidR="007B614C" w:rsidRDefault="00000000">
            <w:r>
              <w:t>170</w:t>
            </w:r>
          </w:p>
        </w:tc>
        <w:tc>
          <w:tcPr>
            <w:tcW w:w="1687" w:type="dxa"/>
          </w:tcPr>
          <w:p w14:paraId="65175440" w14:textId="77777777" w:rsidR="007B614C" w:rsidRDefault="00000000">
            <w:r>
              <w:t>76.05</w:t>
            </w:r>
          </w:p>
        </w:tc>
      </w:tr>
      <w:tr w:rsidR="007B614C" w14:paraId="6E7F2909" w14:textId="77777777" w:rsidTr="003E6108">
        <w:trPr>
          <w:trHeight w:val="446"/>
        </w:trPr>
        <w:tc>
          <w:tcPr>
            <w:tcW w:w="1687" w:type="dxa"/>
          </w:tcPr>
          <w:p w14:paraId="0B6F03BD" w14:textId="77777777" w:rsidR="007B614C" w:rsidRDefault="00000000">
            <w:r>
              <w:t>37-43</w:t>
            </w:r>
          </w:p>
        </w:tc>
        <w:tc>
          <w:tcPr>
            <w:tcW w:w="1687" w:type="dxa"/>
          </w:tcPr>
          <w:p w14:paraId="3CEF19D7" w14:textId="77777777" w:rsidR="007B614C" w:rsidRDefault="00000000">
            <w:r>
              <w:t>7</w:t>
            </w:r>
          </w:p>
        </w:tc>
        <w:tc>
          <w:tcPr>
            <w:tcW w:w="1687" w:type="dxa"/>
          </w:tcPr>
          <w:p w14:paraId="3BBF1F14" w14:textId="2FCE3CCA" w:rsidR="007B614C" w:rsidRDefault="00000000">
            <w:r>
              <w:t>40</w:t>
            </w:r>
          </w:p>
        </w:tc>
        <w:tc>
          <w:tcPr>
            <w:tcW w:w="1687" w:type="dxa"/>
          </w:tcPr>
          <w:p w14:paraId="2E18112B" w14:textId="154D3A21" w:rsidR="007B614C" w:rsidRDefault="00000000">
            <w:r>
              <w:t>280</w:t>
            </w:r>
          </w:p>
        </w:tc>
        <w:tc>
          <w:tcPr>
            <w:tcW w:w="1687" w:type="dxa"/>
          </w:tcPr>
          <w:p w14:paraId="6C575C5C" w14:textId="77777777" w:rsidR="007B614C" w:rsidRDefault="00000000">
            <w:r>
              <w:t>686.07</w:t>
            </w:r>
          </w:p>
        </w:tc>
      </w:tr>
      <w:tr w:rsidR="007B614C" w14:paraId="375A4533" w14:textId="77777777" w:rsidTr="003E6108">
        <w:trPr>
          <w:trHeight w:val="435"/>
        </w:trPr>
        <w:tc>
          <w:tcPr>
            <w:tcW w:w="1687" w:type="dxa"/>
          </w:tcPr>
          <w:p w14:paraId="1F56229A" w14:textId="77777777" w:rsidR="007B614C" w:rsidRDefault="00000000">
            <w:r>
              <w:t>43-49</w:t>
            </w:r>
          </w:p>
        </w:tc>
        <w:tc>
          <w:tcPr>
            <w:tcW w:w="1687" w:type="dxa"/>
          </w:tcPr>
          <w:p w14:paraId="467A29D0" w14:textId="77777777" w:rsidR="007B614C" w:rsidRDefault="00000000">
            <w:r>
              <w:t>3</w:t>
            </w:r>
          </w:p>
        </w:tc>
        <w:tc>
          <w:tcPr>
            <w:tcW w:w="1687" w:type="dxa"/>
          </w:tcPr>
          <w:p w14:paraId="57A2EF6C" w14:textId="1732F6F6" w:rsidR="007B614C" w:rsidRDefault="00000000">
            <w:r>
              <w:t>46</w:t>
            </w:r>
          </w:p>
        </w:tc>
        <w:tc>
          <w:tcPr>
            <w:tcW w:w="1687" w:type="dxa"/>
          </w:tcPr>
          <w:p w14:paraId="20C7DA6D" w14:textId="356CE783" w:rsidR="007B614C" w:rsidRDefault="00000000">
            <w:r>
              <w:t>138</w:t>
            </w:r>
          </w:p>
        </w:tc>
        <w:tc>
          <w:tcPr>
            <w:tcW w:w="1687" w:type="dxa"/>
          </w:tcPr>
          <w:p w14:paraId="2E13596C" w14:textId="77777777" w:rsidR="007B614C" w:rsidRDefault="00000000">
            <w:r>
              <w:t>758.43</w:t>
            </w:r>
          </w:p>
        </w:tc>
      </w:tr>
      <w:tr w:rsidR="007B614C" w14:paraId="650B74D2" w14:textId="77777777" w:rsidTr="003E6108">
        <w:trPr>
          <w:trHeight w:val="435"/>
        </w:trPr>
        <w:tc>
          <w:tcPr>
            <w:tcW w:w="1687" w:type="dxa"/>
          </w:tcPr>
          <w:p w14:paraId="1D1D7B83" w14:textId="77777777" w:rsidR="007B614C" w:rsidRDefault="00000000">
            <w:r>
              <w:t>49-55</w:t>
            </w:r>
          </w:p>
        </w:tc>
        <w:tc>
          <w:tcPr>
            <w:tcW w:w="1687" w:type="dxa"/>
          </w:tcPr>
          <w:p w14:paraId="0F181D18" w14:textId="77777777" w:rsidR="007B614C" w:rsidRDefault="00000000">
            <w:r>
              <w:t>1</w:t>
            </w:r>
          </w:p>
        </w:tc>
        <w:tc>
          <w:tcPr>
            <w:tcW w:w="1687" w:type="dxa"/>
          </w:tcPr>
          <w:p w14:paraId="2B20E6A8" w14:textId="501F3408" w:rsidR="007B614C" w:rsidRDefault="00000000">
            <w:r>
              <w:t>52</w:t>
            </w:r>
          </w:p>
        </w:tc>
        <w:tc>
          <w:tcPr>
            <w:tcW w:w="1687" w:type="dxa"/>
          </w:tcPr>
          <w:p w14:paraId="283D72B4" w14:textId="695D5233" w:rsidR="007B614C" w:rsidRDefault="00000000">
            <w:r>
              <w:t>52</w:t>
            </w:r>
          </w:p>
        </w:tc>
        <w:tc>
          <w:tcPr>
            <w:tcW w:w="1687" w:type="dxa"/>
          </w:tcPr>
          <w:p w14:paraId="58663BA8" w14:textId="77777777" w:rsidR="007B614C" w:rsidRDefault="00000000">
            <w:r>
              <w:t>479.61</w:t>
            </w:r>
          </w:p>
        </w:tc>
      </w:tr>
      <w:tr w:rsidR="007B614C" w14:paraId="0F6F38DD" w14:textId="77777777" w:rsidTr="003E6108">
        <w:trPr>
          <w:trHeight w:val="646"/>
        </w:trPr>
        <w:tc>
          <w:tcPr>
            <w:tcW w:w="1687" w:type="dxa"/>
          </w:tcPr>
          <w:p w14:paraId="038D7F80" w14:textId="77777777" w:rsidR="007B614C" w:rsidRDefault="00000000">
            <w:r>
              <w:t>Σ</w:t>
            </w:r>
          </w:p>
        </w:tc>
        <w:tc>
          <w:tcPr>
            <w:tcW w:w="1687" w:type="dxa"/>
          </w:tcPr>
          <w:p w14:paraId="6660F17E" w14:textId="2DF3D53A" w:rsidR="007B614C" w:rsidRDefault="00A47C1F">
            <w:proofErr w:type="spellStart"/>
            <w:r w:rsidRPr="00A47C1F">
              <w:t>Σfi</w:t>
            </w:r>
            <w:proofErr w:type="spellEnd"/>
            <w:r w:rsidRPr="00A47C1F">
              <w:t xml:space="preserve"> = 40</w:t>
            </w:r>
          </w:p>
        </w:tc>
        <w:tc>
          <w:tcPr>
            <w:tcW w:w="1687" w:type="dxa"/>
          </w:tcPr>
          <w:p w14:paraId="301D5E1E" w14:textId="77777777" w:rsidR="007B614C" w:rsidRDefault="007B614C"/>
        </w:tc>
        <w:tc>
          <w:tcPr>
            <w:tcW w:w="1687" w:type="dxa"/>
          </w:tcPr>
          <w:p w14:paraId="3579F64E" w14:textId="77777777" w:rsidR="003E6108" w:rsidRDefault="003E6108" w:rsidP="003E610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ΣXi.fi = 1.204</w:t>
            </w:r>
          </w:p>
          <w:p w14:paraId="71B07B96" w14:textId="6110FCEC" w:rsidR="007B614C" w:rsidRDefault="007B614C"/>
        </w:tc>
        <w:tc>
          <w:tcPr>
            <w:tcW w:w="1687" w:type="dxa"/>
          </w:tcPr>
          <w:p w14:paraId="4D8FF9E0" w14:textId="77777777" w:rsidR="003E6108" w:rsidRDefault="003E6108" w:rsidP="003E6108">
            <w:pPr>
              <w:rPr>
                <w:rFonts w:ascii="Aptos Narrow" w:hAnsi="Aptos Narrow"/>
                <w:b/>
                <w:bCs/>
                <w:color w:val="000000"/>
              </w:rPr>
            </w:pPr>
            <w:proofErr w:type="gramStart"/>
            <w:r>
              <w:rPr>
                <w:rFonts w:ascii="Aptos Narrow" w:hAnsi="Aptos Narrow"/>
                <w:b/>
                <w:bCs/>
                <w:color w:val="000000"/>
              </w:rPr>
              <w:t>Σ(</w:t>
            </w:r>
            <w:proofErr w:type="gramEnd"/>
            <w:r>
              <w:rPr>
                <w:rFonts w:ascii="Aptos Narrow" w:hAnsi="Aptos Narrow"/>
                <w:b/>
                <w:bCs/>
                <w:color w:val="000000"/>
              </w:rPr>
              <w:t xml:space="preserve">Xi - </w:t>
            </w:r>
            <w:proofErr w:type="gramStart"/>
            <w:r>
              <w:rPr>
                <w:rFonts w:ascii="Aptos Narrow" w:hAnsi="Aptos Narrow"/>
                <w:b/>
                <w:bCs/>
                <w:color w:val="000000"/>
              </w:rPr>
              <w:t>X̄)²</w:t>
            </w:r>
            <w:proofErr w:type="gramEnd"/>
            <w:r>
              <w:rPr>
                <w:rFonts w:ascii="Aptos Narrow" w:hAnsi="Aptos Narrow"/>
                <w:b/>
                <w:bCs/>
                <w:color w:val="000000"/>
              </w:rPr>
              <w:t>.fi = 3.207,60</w:t>
            </w:r>
          </w:p>
          <w:p w14:paraId="4E85B10F" w14:textId="77777777" w:rsidR="00CA0D65" w:rsidRDefault="00CA0D65"/>
          <w:p w14:paraId="1A822FC4" w14:textId="77777777" w:rsidR="00CA0D65" w:rsidRDefault="00CA0D65"/>
        </w:tc>
      </w:tr>
      <w:tr w:rsidR="003E6108" w14:paraId="6DB6828B" w14:textId="77777777" w:rsidTr="003E6108">
        <w:trPr>
          <w:trHeight w:val="646"/>
        </w:trPr>
        <w:tc>
          <w:tcPr>
            <w:tcW w:w="1687" w:type="dxa"/>
          </w:tcPr>
          <w:p w14:paraId="573933EF" w14:textId="77777777" w:rsidR="003E6108" w:rsidRDefault="003E6108"/>
          <w:p w14:paraId="77B4AF77" w14:textId="2FC04279" w:rsidR="003E6108" w:rsidRDefault="003E6108"/>
        </w:tc>
        <w:tc>
          <w:tcPr>
            <w:tcW w:w="1687" w:type="dxa"/>
          </w:tcPr>
          <w:p w14:paraId="69BC6B47" w14:textId="77777777" w:rsidR="003E6108" w:rsidRDefault="003E6108"/>
        </w:tc>
        <w:tc>
          <w:tcPr>
            <w:tcW w:w="1687" w:type="dxa"/>
          </w:tcPr>
          <w:p w14:paraId="7C6C7727" w14:textId="77777777" w:rsidR="003E6108" w:rsidRDefault="003E6108"/>
        </w:tc>
        <w:tc>
          <w:tcPr>
            <w:tcW w:w="1687" w:type="dxa"/>
          </w:tcPr>
          <w:p w14:paraId="682416BD" w14:textId="77777777" w:rsidR="003E6108" w:rsidRDefault="003E6108" w:rsidP="003E6108">
            <w:pPr>
              <w:rPr>
                <w:rFonts w:ascii="Aptos Narrow" w:hAnsi="Aptos Narrow"/>
                <w:b/>
                <w:bCs/>
                <w:color w:val="000000"/>
              </w:rPr>
            </w:pPr>
          </w:p>
        </w:tc>
        <w:tc>
          <w:tcPr>
            <w:tcW w:w="1687" w:type="dxa"/>
          </w:tcPr>
          <w:p w14:paraId="4B894F5D" w14:textId="77777777" w:rsidR="003E6108" w:rsidRDefault="003E6108" w:rsidP="003E6108">
            <w:pPr>
              <w:rPr>
                <w:rFonts w:ascii="Aptos Narrow" w:hAnsi="Aptos Narrow"/>
                <w:b/>
                <w:bCs/>
                <w:color w:val="000000"/>
              </w:rPr>
            </w:pPr>
          </w:p>
        </w:tc>
      </w:tr>
      <w:tr w:rsidR="003E6108" w14:paraId="6D82FAE7" w14:textId="77777777" w:rsidTr="003E6108">
        <w:trPr>
          <w:trHeight w:val="646"/>
        </w:trPr>
        <w:tc>
          <w:tcPr>
            <w:tcW w:w="1687" w:type="dxa"/>
          </w:tcPr>
          <w:p w14:paraId="418AA363" w14:textId="77777777" w:rsidR="003E6108" w:rsidRDefault="003E6108"/>
          <w:p w14:paraId="516FB1DD" w14:textId="77777777" w:rsidR="00A47C1F" w:rsidRPr="00A47C1F" w:rsidRDefault="00A47C1F" w:rsidP="00A47C1F">
            <w:pPr>
              <w:rPr>
                <w:b/>
                <w:bCs/>
                <w:lang w:val="pt-BR"/>
              </w:rPr>
            </w:pPr>
            <w:r w:rsidRPr="00A47C1F">
              <w:rPr>
                <w:b/>
                <w:bCs/>
                <w:lang w:val="pt-BR"/>
              </w:rPr>
              <w:t>a) MÉDIA ARITMÉTICA</w:t>
            </w:r>
          </w:p>
          <w:p w14:paraId="45074559" w14:textId="77777777" w:rsidR="00A47C1F" w:rsidRPr="00A47C1F" w:rsidRDefault="00A47C1F" w:rsidP="00A47C1F">
            <w:pPr>
              <w:rPr>
                <w:lang w:val="pt-BR"/>
              </w:rPr>
            </w:pPr>
            <w:r w:rsidRPr="00A47C1F">
              <w:rPr>
                <w:b/>
                <w:bCs/>
                <w:lang w:val="pt-BR"/>
              </w:rPr>
              <w:t>Fórmula:</w:t>
            </w:r>
            <w:r w:rsidRPr="00A47C1F">
              <w:rPr>
                <w:lang w:val="pt-BR"/>
              </w:rPr>
              <w:t xml:space="preserve"> X̄ = ΣXi.fi / </w:t>
            </w:r>
            <w:proofErr w:type="spellStart"/>
            <w:r w:rsidRPr="00A47C1F">
              <w:rPr>
                <w:lang w:val="pt-BR"/>
              </w:rPr>
              <w:t>Σfi</w:t>
            </w:r>
            <w:proofErr w:type="spellEnd"/>
          </w:p>
          <w:p w14:paraId="42FC4DE9" w14:textId="77777777" w:rsidR="00A47C1F" w:rsidRPr="00A47C1F" w:rsidRDefault="00A47C1F" w:rsidP="00A47C1F">
            <w:pPr>
              <w:rPr>
                <w:lang w:val="pt-BR"/>
              </w:rPr>
            </w:pPr>
            <w:r w:rsidRPr="00A47C1F">
              <w:rPr>
                <w:b/>
                <w:bCs/>
                <w:lang w:val="pt-BR"/>
              </w:rPr>
              <w:t>Cálculo:</w:t>
            </w:r>
          </w:p>
          <w:p w14:paraId="2FF623EE" w14:textId="3749FDE5" w:rsidR="00A47C1F" w:rsidRPr="00A47C1F" w:rsidRDefault="00A47C1F" w:rsidP="00A47C1F">
            <w:pPr>
              <w:rPr>
                <w:lang w:val="pt-BR"/>
              </w:rPr>
            </w:pPr>
            <w:r w:rsidRPr="00A47C1F">
              <w:rPr>
                <w:lang w:val="pt-BR"/>
              </w:rPr>
              <w:t>X̄ = 1.204 / 40 = 30,10 ano</w:t>
            </w:r>
            <w:r w:rsidRPr="00A47C1F">
              <w:rPr>
                <w:lang w:val="pt-BR"/>
              </w:rPr>
              <w:lastRenderedPageBreak/>
              <w:pict w14:anchorId="12B5544C">
                <v:rect id="_x0000_i1044" style="width:0;height:1.5pt" o:hralign="center" o:hrstd="t" o:hr="t" fillcolor="#a0a0a0" stroked="f"/>
              </w:pict>
            </w:r>
          </w:p>
          <w:p w14:paraId="530CBFCD" w14:textId="0A2CB33C" w:rsidR="00A47C1F" w:rsidRPr="00A47C1F" w:rsidRDefault="00A47C1F" w:rsidP="00A47C1F">
            <w:pPr>
              <w:rPr>
                <w:b/>
                <w:bCs/>
                <w:lang w:val="pt-BR"/>
              </w:rPr>
            </w:pPr>
            <w:r w:rsidRPr="00A47C1F">
              <w:rPr>
                <w:b/>
                <w:bCs/>
                <w:lang w:val="pt-BR"/>
              </w:rPr>
              <w:t>b) VARIÂNCIA E DESVIO PADRÃO DA AMOSTRA</w:t>
            </w:r>
          </w:p>
          <w:p w14:paraId="2B26EEF2" w14:textId="77777777" w:rsidR="00A47C1F" w:rsidRPr="00A47C1F" w:rsidRDefault="00A47C1F" w:rsidP="00A47C1F">
            <w:pPr>
              <w:rPr>
                <w:lang w:val="pt-BR"/>
              </w:rPr>
            </w:pPr>
            <w:r w:rsidRPr="00A47C1F">
              <w:rPr>
                <w:lang w:val="pt-BR"/>
              </w:rPr>
              <w:t>S² = 3.207,60 / (40 - 1)</w:t>
            </w:r>
          </w:p>
          <w:p w14:paraId="0FA97ABB" w14:textId="77777777" w:rsidR="00A47C1F" w:rsidRPr="00A47C1F" w:rsidRDefault="00A47C1F" w:rsidP="00A47C1F">
            <w:pPr>
              <w:rPr>
                <w:lang w:val="pt-BR"/>
              </w:rPr>
            </w:pPr>
            <w:r w:rsidRPr="00A47C1F">
              <w:rPr>
                <w:lang w:val="pt-BR"/>
              </w:rPr>
              <w:t>S² = 3.207,60 / 39</w:t>
            </w:r>
          </w:p>
          <w:p w14:paraId="73D60FFA" w14:textId="77777777" w:rsidR="00A47C1F" w:rsidRPr="00A47C1F" w:rsidRDefault="00A47C1F" w:rsidP="00A47C1F">
            <w:pPr>
              <w:rPr>
                <w:lang w:val="pt-BR"/>
              </w:rPr>
            </w:pPr>
            <w:r w:rsidRPr="00A47C1F">
              <w:rPr>
                <w:lang w:val="pt-BR"/>
              </w:rPr>
              <w:t>S² = 82,25 anos²</w:t>
            </w:r>
          </w:p>
          <w:p w14:paraId="762FE4ED" w14:textId="77777777" w:rsidR="00A47C1F" w:rsidRPr="00A47C1F" w:rsidRDefault="00A47C1F" w:rsidP="00A47C1F">
            <w:pPr>
              <w:rPr>
                <w:lang w:val="pt-BR"/>
              </w:rPr>
            </w:pPr>
            <w:r w:rsidRPr="00A47C1F">
              <w:rPr>
                <w:b/>
                <w:bCs/>
                <w:lang w:val="pt-BR"/>
              </w:rPr>
              <w:t>Cálculo do Desvio Padrão:</w:t>
            </w:r>
            <w:r w:rsidRPr="00A47C1F">
              <w:rPr>
                <w:lang w:val="pt-BR"/>
              </w:rPr>
              <w:t xml:space="preserve"> S = √S²</w:t>
            </w:r>
          </w:p>
          <w:p w14:paraId="266E42B9" w14:textId="77777777" w:rsidR="00A47C1F" w:rsidRPr="00A47C1F" w:rsidRDefault="00A47C1F" w:rsidP="00A47C1F">
            <w:pPr>
              <w:rPr>
                <w:lang w:val="pt-BR"/>
              </w:rPr>
            </w:pPr>
            <w:r w:rsidRPr="00A47C1F">
              <w:rPr>
                <w:lang w:val="pt-BR"/>
              </w:rPr>
              <w:t>S = √82,25</w:t>
            </w:r>
          </w:p>
          <w:p w14:paraId="6F0278F6" w14:textId="77777777" w:rsidR="00A47C1F" w:rsidRPr="00A47C1F" w:rsidRDefault="00A47C1F" w:rsidP="00A47C1F">
            <w:pPr>
              <w:rPr>
                <w:lang w:val="pt-BR"/>
              </w:rPr>
            </w:pPr>
            <w:r w:rsidRPr="00A47C1F">
              <w:rPr>
                <w:lang w:val="pt-BR"/>
              </w:rPr>
              <w:t>S = 9,07 anos</w:t>
            </w:r>
          </w:p>
          <w:p w14:paraId="4CE779B1" w14:textId="77777777" w:rsidR="00A47C1F" w:rsidRPr="00A47C1F" w:rsidRDefault="00A47C1F" w:rsidP="00A47C1F">
            <w:pPr>
              <w:rPr>
                <w:lang w:val="pt-BR"/>
              </w:rPr>
            </w:pPr>
            <w:r w:rsidRPr="00A47C1F">
              <w:rPr>
                <w:b/>
                <w:bCs/>
                <w:lang w:val="pt-BR"/>
              </w:rPr>
              <w:t>Resposta:</w:t>
            </w:r>
          </w:p>
          <w:p w14:paraId="67344CBF" w14:textId="63BFF4F7" w:rsidR="00A47C1F" w:rsidRPr="00A47C1F" w:rsidRDefault="00A47C1F" w:rsidP="00A47C1F">
            <w:pPr>
              <w:rPr>
                <w:lang w:val="pt-BR"/>
              </w:rPr>
            </w:pPr>
            <w:r w:rsidRPr="00A47C1F">
              <w:rPr>
                <w:b/>
                <w:bCs/>
                <w:lang w:val="pt-BR"/>
              </w:rPr>
              <w:t>Variância da</w:t>
            </w:r>
            <w:r>
              <w:rPr>
                <w:b/>
                <w:bCs/>
                <w:lang w:val="pt-BR"/>
              </w:rPr>
              <w:t xml:space="preserve"> </w:t>
            </w:r>
            <w:r w:rsidRPr="00A47C1F">
              <w:rPr>
                <w:b/>
                <w:bCs/>
                <w:lang w:val="pt-BR"/>
              </w:rPr>
              <w:t>Amostra: S² = 82,25 anos²</w:t>
            </w:r>
          </w:p>
          <w:p w14:paraId="5C71263C" w14:textId="01B14EE7" w:rsidR="00A47C1F" w:rsidRPr="00A47C1F" w:rsidRDefault="00A47C1F" w:rsidP="00A47C1F">
            <w:pPr>
              <w:rPr>
                <w:lang w:val="pt-BR"/>
              </w:rPr>
            </w:pPr>
            <w:r w:rsidRPr="00A47C1F">
              <w:rPr>
                <w:b/>
                <w:bCs/>
                <w:lang w:val="pt-BR"/>
              </w:rPr>
              <w:t>Desvio</w:t>
            </w:r>
            <w:r>
              <w:rPr>
                <w:b/>
                <w:bCs/>
                <w:lang w:val="pt-BR"/>
              </w:rPr>
              <w:t xml:space="preserve"> </w:t>
            </w:r>
            <w:r w:rsidRPr="00A47C1F">
              <w:rPr>
                <w:b/>
                <w:bCs/>
                <w:lang w:val="pt-BR"/>
              </w:rPr>
              <w:t>Padrão da Amostra: S = 9,07 anos</w:t>
            </w:r>
          </w:p>
          <w:p w14:paraId="7E53D3C5" w14:textId="77777777" w:rsidR="003E6108" w:rsidRDefault="003E6108"/>
          <w:p w14:paraId="7DD26195" w14:textId="77777777" w:rsidR="003E6108" w:rsidRDefault="003E6108"/>
        </w:tc>
        <w:tc>
          <w:tcPr>
            <w:tcW w:w="1687" w:type="dxa"/>
          </w:tcPr>
          <w:p w14:paraId="0AF69C6D" w14:textId="77777777" w:rsidR="003E6108" w:rsidRDefault="003E6108"/>
        </w:tc>
        <w:tc>
          <w:tcPr>
            <w:tcW w:w="1687" w:type="dxa"/>
          </w:tcPr>
          <w:p w14:paraId="31DBA87D" w14:textId="77777777" w:rsidR="003E6108" w:rsidRDefault="003E6108"/>
        </w:tc>
        <w:tc>
          <w:tcPr>
            <w:tcW w:w="1687" w:type="dxa"/>
          </w:tcPr>
          <w:p w14:paraId="52DB814D" w14:textId="77777777" w:rsidR="003E6108" w:rsidRDefault="003E6108"/>
        </w:tc>
        <w:tc>
          <w:tcPr>
            <w:tcW w:w="1687" w:type="dxa"/>
          </w:tcPr>
          <w:p w14:paraId="49FC4229" w14:textId="77777777" w:rsidR="003E6108" w:rsidRDefault="003E6108"/>
        </w:tc>
      </w:tr>
    </w:tbl>
    <w:p w14:paraId="0E7A965E" w14:textId="77777777" w:rsidR="00CA0D65" w:rsidRDefault="00CA0D65"/>
    <w:p w14:paraId="6FD27236" w14:textId="77777777" w:rsidR="007B614C" w:rsidRDefault="00000000">
      <w:r>
        <w:rPr>
          <w:noProof/>
        </w:rPr>
        <w:lastRenderedPageBreak/>
        <w:drawing>
          <wp:inline distT="0" distB="0" distL="0" distR="0" wp14:anchorId="5C751618" wp14:editId="12DD6F83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8736" w14:textId="77777777" w:rsidR="007B614C" w:rsidRDefault="00000000">
      <w:pPr>
        <w:pStyle w:val="Ttulo1"/>
      </w:pPr>
      <w:proofErr w:type="spellStart"/>
      <w:r>
        <w:t>Questão</w:t>
      </w:r>
      <w:proofErr w:type="spellEnd"/>
      <w:r>
        <w:t xml:space="preserve"> 2</w:t>
      </w:r>
    </w:p>
    <w:p w14:paraId="22DCD099" w14:textId="47EEBD35" w:rsidR="00066ED5" w:rsidRDefault="00066ED5" w:rsidP="00066ED5"/>
    <w:p w14:paraId="101AC957" w14:textId="77777777" w:rsidR="00066ED5" w:rsidRPr="00066ED5" w:rsidRDefault="00066ED5" w:rsidP="00066ED5">
      <w:pPr>
        <w:rPr>
          <w:b/>
          <w:bCs/>
          <w:lang w:val="pt-BR"/>
        </w:rPr>
      </w:pPr>
      <w:r w:rsidRPr="00066ED5">
        <w:rPr>
          <w:b/>
          <w:bCs/>
          <w:lang w:val="pt-BR"/>
        </w:rPr>
        <w:t>a) COEFICIENTE DE CORRELAÇÃO LINEAR</w:t>
      </w:r>
    </w:p>
    <w:p w14:paraId="6EAAC873" w14:textId="77777777" w:rsidR="00066ED5" w:rsidRPr="00066ED5" w:rsidRDefault="00066ED5" w:rsidP="00066ED5">
      <w:pPr>
        <w:rPr>
          <w:lang w:val="pt-BR"/>
        </w:rPr>
      </w:pPr>
      <w:r w:rsidRPr="00066ED5">
        <w:rPr>
          <w:b/>
          <w:bCs/>
          <w:lang w:val="pt-BR"/>
        </w:rPr>
        <w:t>r = 0,7234</w:t>
      </w:r>
    </w:p>
    <w:p w14:paraId="28D8C64F" w14:textId="77777777" w:rsidR="00066ED5" w:rsidRDefault="00066ED5" w:rsidP="00066ED5">
      <w:pPr>
        <w:rPr>
          <w:b/>
          <w:bCs/>
          <w:lang w:val="pt-BR"/>
        </w:rPr>
      </w:pPr>
      <w:r w:rsidRPr="00066ED5">
        <w:rPr>
          <w:rFonts w:ascii="Segoe UI Symbol" w:hAnsi="Segoe UI Symbol" w:cs="Segoe UI Symbol"/>
          <w:b/>
          <w:bCs/>
          <w:lang w:val="pt-BR"/>
        </w:rPr>
        <w:t>✓</w:t>
      </w:r>
      <w:r w:rsidRPr="00066ED5">
        <w:rPr>
          <w:b/>
          <w:bCs/>
          <w:lang w:val="pt-BR"/>
        </w:rPr>
        <w:t xml:space="preserve"> CORRELAÇÃO FORTE POSITIVA</w:t>
      </w:r>
    </w:p>
    <w:p w14:paraId="040380D7" w14:textId="77777777" w:rsidR="00066ED5" w:rsidRPr="00066ED5" w:rsidRDefault="00066ED5" w:rsidP="00066ED5">
      <w:pPr>
        <w:rPr>
          <w:b/>
          <w:bCs/>
          <w:lang w:val="pt-BR"/>
        </w:rPr>
      </w:pPr>
      <w:r w:rsidRPr="00066ED5">
        <w:rPr>
          <w:b/>
          <w:bCs/>
          <w:lang w:val="pt-BR"/>
        </w:rPr>
        <w:t>Numerador = (n × ΣXY) - (ΣX × ΣY)</w:t>
      </w:r>
    </w:p>
    <w:p w14:paraId="15725A47" w14:textId="77777777" w:rsidR="00066ED5" w:rsidRPr="00066ED5" w:rsidRDefault="00066ED5" w:rsidP="00066ED5">
      <w:pPr>
        <w:rPr>
          <w:b/>
          <w:bCs/>
          <w:lang w:val="pt-BR"/>
        </w:rPr>
      </w:pPr>
      <w:r w:rsidRPr="00066ED5">
        <w:rPr>
          <w:b/>
          <w:bCs/>
          <w:lang w:val="pt-BR"/>
        </w:rPr>
        <w:t xml:space="preserve">          = (10 × 952,4) - (45 × 209,0)</w:t>
      </w:r>
    </w:p>
    <w:p w14:paraId="5EFE02AC" w14:textId="77777777" w:rsidR="00066ED5" w:rsidRPr="00066ED5" w:rsidRDefault="00066ED5" w:rsidP="00066ED5">
      <w:pPr>
        <w:rPr>
          <w:b/>
          <w:bCs/>
          <w:lang w:val="pt-BR"/>
        </w:rPr>
      </w:pPr>
      <w:r w:rsidRPr="00066ED5">
        <w:rPr>
          <w:b/>
          <w:bCs/>
          <w:lang w:val="pt-BR"/>
        </w:rPr>
        <w:t xml:space="preserve">          = 9.524,0 - 9.405,0</w:t>
      </w:r>
    </w:p>
    <w:p w14:paraId="51B9791E" w14:textId="77777777" w:rsidR="00066ED5" w:rsidRPr="00066ED5" w:rsidRDefault="00066ED5" w:rsidP="00066ED5">
      <w:pPr>
        <w:rPr>
          <w:b/>
          <w:bCs/>
          <w:lang w:val="pt-BR"/>
        </w:rPr>
      </w:pPr>
      <w:r w:rsidRPr="00066ED5">
        <w:rPr>
          <w:b/>
          <w:bCs/>
          <w:lang w:val="pt-BR"/>
        </w:rPr>
        <w:t xml:space="preserve">          = 119,00</w:t>
      </w:r>
    </w:p>
    <w:p w14:paraId="53685EAC" w14:textId="77777777" w:rsidR="00066ED5" w:rsidRPr="00066ED5" w:rsidRDefault="00066ED5" w:rsidP="00066ED5">
      <w:pPr>
        <w:rPr>
          <w:b/>
          <w:bCs/>
          <w:lang w:val="pt-BR"/>
        </w:rPr>
      </w:pPr>
      <w:r w:rsidRPr="00066ED5">
        <w:rPr>
          <w:b/>
          <w:bCs/>
          <w:lang w:val="pt-BR"/>
        </w:rPr>
        <w:t>Cálculo do Denominador:</w:t>
      </w:r>
    </w:p>
    <w:p w14:paraId="6604C01A" w14:textId="77777777" w:rsidR="00066ED5" w:rsidRPr="00066ED5" w:rsidRDefault="00066ED5" w:rsidP="00066ED5">
      <w:pPr>
        <w:rPr>
          <w:b/>
          <w:bCs/>
          <w:lang w:val="pt-BR"/>
        </w:rPr>
      </w:pPr>
      <w:r w:rsidRPr="00066ED5">
        <w:rPr>
          <w:b/>
          <w:bCs/>
          <w:lang w:val="pt-BR"/>
        </w:rPr>
        <w:t>Parte A = (n × ΣX²) - (Σ</w:t>
      </w:r>
      <w:proofErr w:type="gramStart"/>
      <w:r w:rsidRPr="00066ED5">
        <w:rPr>
          <w:b/>
          <w:bCs/>
          <w:lang w:val="pt-BR"/>
        </w:rPr>
        <w:t>X)²</w:t>
      </w:r>
      <w:proofErr w:type="gramEnd"/>
    </w:p>
    <w:p w14:paraId="5F4A9A8F" w14:textId="77777777" w:rsidR="00066ED5" w:rsidRPr="00066ED5" w:rsidRDefault="00066ED5" w:rsidP="00066ED5">
      <w:pPr>
        <w:rPr>
          <w:b/>
          <w:bCs/>
          <w:lang w:val="pt-BR"/>
        </w:rPr>
      </w:pPr>
      <w:r w:rsidRPr="00066ED5">
        <w:rPr>
          <w:b/>
          <w:bCs/>
          <w:lang w:val="pt-BR"/>
        </w:rPr>
        <w:t xml:space="preserve">        = (10 × 285) - (</w:t>
      </w:r>
      <w:proofErr w:type="gramStart"/>
      <w:r w:rsidRPr="00066ED5">
        <w:rPr>
          <w:b/>
          <w:bCs/>
          <w:lang w:val="pt-BR"/>
        </w:rPr>
        <w:t>45)²</w:t>
      </w:r>
      <w:proofErr w:type="gramEnd"/>
    </w:p>
    <w:p w14:paraId="4C18361E" w14:textId="77777777" w:rsidR="00066ED5" w:rsidRPr="00066ED5" w:rsidRDefault="00066ED5" w:rsidP="00066ED5">
      <w:pPr>
        <w:rPr>
          <w:b/>
          <w:bCs/>
          <w:lang w:val="pt-BR"/>
        </w:rPr>
      </w:pPr>
      <w:r w:rsidRPr="00066ED5">
        <w:rPr>
          <w:b/>
          <w:bCs/>
          <w:lang w:val="pt-BR"/>
        </w:rPr>
        <w:t xml:space="preserve">        = 2.850 - 2.025</w:t>
      </w:r>
    </w:p>
    <w:p w14:paraId="57E0F264" w14:textId="77777777" w:rsidR="00066ED5" w:rsidRPr="00066ED5" w:rsidRDefault="00066ED5" w:rsidP="00066ED5">
      <w:pPr>
        <w:rPr>
          <w:b/>
          <w:bCs/>
          <w:lang w:val="pt-BR"/>
        </w:rPr>
      </w:pPr>
      <w:r w:rsidRPr="00066ED5">
        <w:rPr>
          <w:b/>
          <w:bCs/>
          <w:lang w:val="pt-BR"/>
        </w:rPr>
        <w:t xml:space="preserve">        = 825</w:t>
      </w:r>
    </w:p>
    <w:p w14:paraId="6BBFC9D5" w14:textId="77777777" w:rsidR="00066ED5" w:rsidRPr="00066ED5" w:rsidRDefault="00066ED5" w:rsidP="00066ED5">
      <w:pPr>
        <w:rPr>
          <w:b/>
          <w:bCs/>
          <w:lang w:val="pt-BR"/>
        </w:rPr>
      </w:pPr>
    </w:p>
    <w:p w14:paraId="37AED29C" w14:textId="77777777" w:rsidR="00066ED5" w:rsidRPr="00066ED5" w:rsidRDefault="00066ED5" w:rsidP="00066ED5">
      <w:pPr>
        <w:rPr>
          <w:b/>
          <w:bCs/>
          <w:lang w:val="pt-BR"/>
        </w:rPr>
      </w:pPr>
      <w:r w:rsidRPr="00066ED5">
        <w:rPr>
          <w:b/>
          <w:bCs/>
          <w:lang w:val="pt-BR"/>
        </w:rPr>
        <w:t>Parte B = (n × ΣY²) - (Σ</w:t>
      </w:r>
      <w:proofErr w:type="gramStart"/>
      <w:r w:rsidRPr="00066ED5">
        <w:rPr>
          <w:b/>
          <w:bCs/>
          <w:lang w:val="pt-BR"/>
        </w:rPr>
        <w:t>Y)²</w:t>
      </w:r>
      <w:proofErr w:type="gramEnd"/>
    </w:p>
    <w:p w14:paraId="48D2899B" w14:textId="77777777" w:rsidR="00066ED5" w:rsidRPr="00066ED5" w:rsidRDefault="00066ED5" w:rsidP="00066ED5">
      <w:pPr>
        <w:rPr>
          <w:b/>
          <w:bCs/>
          <w:lang w:val="pt-BR"/>
        </w:rPr>
      </w:pPr>
      <w:r w:rsidRPr="00066ED5">
        <w:rPr>
          <w:b/>
          <w:bCs/>
          <w:lang w:val="pt-BR"/>
        </w:rPr>
        <w:t xml:space="preserve">        = (10 × 4.371,38) - (209,</w:t>
      </w:r>
      <w:proofErr w:type="gramStart"/>
      <w:r w:rsidRPr="00066ED5">
        <w:rPr>
          <w:b/>
          <w:bCs/>
          <w:lang w:val="pt-BR"/>
        </w:rPr>
        <w:t>0)²</w:t>
      </w:r>
      <w:proofErr w:type="gramEnd"/>
    </w:p>
    <w:p w14:paraId="4FF5DE78" w14:textId="77777777" w:rsidR="00066ED5" w:rsidRPr="00066ED5" w:rsidRDefault="00066ED5" w:rsidP="00066ED5">
      <w:pPr>
        <w:rPr>
          <w:b/>
          <w:bCs/>
          <w:lang w:val="pt-BR"/>
        </w:rPr>
      </w:pPr>
      <w:r w:rsidRPr="00066ED5">
        <w:rPr>
          <w:b/>
          <w:bCs/>
          <w:lang w:val="pt-BR"/>
        </w:rPr>
        <w:t xml:space="preserve">        = 43.713,80 - 43.681,00</w:t>
      </w:r>
    </w:p>
    <w:p w14:paraId="26646F4C" w14:textId="77777777" w:rsidR="00066ED5" w:rsidRPr="00066ED5" w:rsidRDefault="00066ED5" w:rsidP="00066ED5">
      <w:pPr>
        <w:rPr>
          <w:b/>
          <w:bCs/>
          <w:lang w:val="pt-BR"/>
        </w:rPr>
      </w:pPr>
      <w:r w:rsidRPr="00066ED5">
        <w:rPr>
          <w:b/>
          <w:bCs/>
          <w:lang w:val="pt-BR"/>
        </w:rPr>
        <w:t xml:space="preserve">        = 32,80</w:t>
      </w:r>
    </w:p>
    <w:p w14:paraId="760E77F2" w14:textId="77777777" w:rsidR="00066ED5" w:rsidRPr="00066ED5" w:rsidRDefault="00066ED5" w:rsidP="00066ED5">
      <w:pPr>
        <w:rPr>
          <w:b/>
          <w:bCs/>
          <w:lang w:val="pt-BR"/>
        </w:rPr>
      </w:pPr>
    </w:p>
    <w:p w14:paraId="241C67BE" w14:textId="77777777" w:rsidR="00066ED5" w:rsidRPr="00066ED5" w:rsidRDefault="00066ED5" w:rsidP="00066ED5">
      <w:pPr>
        <w:rPr>
          <w:b/>
          <w:bCs/>
          <w:lang w:val="pt-BR"/>
        </w:rPr>
      </w:pPr>
      <w:r w:rsidRPr="00066ED5">
        <w:rPr>
          <w:b/>
          <w:bCs/>
          <w:lang w:val="pt-BR"/>
        </w:rPr>
        <w:t xml:space="preserve">Denominador = </w:t>
      </w:r>
      <w:proofErr w:type="gramStart"/>
      <w:r w:rsidRPr="00066ED5">
        <w:rPr>
          <w:b/>
          <w:bCs/>
          <w:lang w:val="pt-BR"/>
        </w:rPr>
        <w:t>√(</w:t>
      </w:r>
      <w:proofErr w:type="gramEnd"/>
      <w:r w:rsidRPr="00066ED5">
        <w:rPr>
          <w:b/>
          <w:bCs/>
          <w:lang w:val="pt-BR"/>
        </w:rPr>
        <w:t>Parte A × Parte B)</w:t>
      </w:r>
    </w:p>
    <w:p w14:paraId="70C49BFE" w14:textId="77777777" w:rsidR="00066ED5" w:rsidRPr="00066ED5" w:rsidRDefault="00066ED5" w:rsidP="00066ED5">
      <w:pPr>
        <w:rPr>
          <w:b/>
          <w:bCs/>
          <w:lang w:val="pt-BR"/>
        </w:rPr>
      </w:pPr>
      <w:r w:rsidRPr="00066ED5">
        <w:rPr>
          <w:b/>
          <w:bCs/>
          <w:lang w:val="pt-BR"/>
        </w:rPr>
        <w:t xml:space="preserve">            = </w:t>
      </w:r>
      <w:proofErr w:type="gramStart"/>
      <w:r w:rsidRPr="00066ED5">
        <w:rPr>
          <w:b/>
          <w:bCs/>
          <w:lang w:val="pt-BR"/>
        </w:rPr>
        <w:t>√(</w:t>
      </w:r>
      <w:proofErr w:type="gramEnd"/>
      <w:r w:rsidRPr="00066ED5">
        <w:rPr>
          <w:b/>
          <w:bCs/>
          <w:lang w:val="pt-BR"/>
        </w:rPr>
        <w:t>825 × 32,80)</w:t>
      </w:r>
    </w:p>
    <w:p w14:paraId="41A1536A" w14:textId="77777777" w:rsidR="00066ED5" w:rsidRPr="00066ED5" w:rsidRDefault="00066ED5" w:rsidP="00066ED5">
      <w:pPr>
        <w:rPr>
          <w:b/>
          <w:bCs/>
          <w:lang w:val="pt-BR"/>
        </w:rPr>
      </w:pPr>
      <w:r w:rsidRPr="00066ED5">
        <w:rPr>
          <w:b/>
          <w:bCs/>
          <w:lang w:val="pt-BR"/>
        </w:rPr>
        <w:t xml:space="preserve">            = √27.060,00</w:t>
      </w:r>
    </w:p>
    <w:p w14:paraId="6509D1F6" w14:textId="77777777" w:rsidR="00066ED5" w:rsidRPr="00066ED5" w:rsidRDefault="00066ED5" w:rsidP="00066ED5">
      <w:pPr>
        <w:rPr>
          <w:b/>
          <w:bCs/>
          <w:lang w:val="pt-BR"/>
        </w:rPr>
      </w:pPr>
      <w:r w:rsidRPr="00066ED5">
        <w:rPr>
          <w:b/>
          <w:bCs/>
          <w:lang w:val="pt-BR"/>
        </w:rPr>
        <w:t xml:space="preserve">            = 164,4992</w:t>
      </w:r>
    </w:p>
    <w:p w14:paraId="44C8BD02" w14:textId="77777777" w:rsidR="00066ED5" w:rsidRPr="00066ED5" w:rsidRDefault="00066ED5" w:rsidP="00066ED5">
      <w:pPr>
        <w:rPr>
          <w:b/>
          <w:bCs/>
          <w:lang w:val="pt-BR"/>
        </w:rPr>
      </w:pPr>
      <w:r w:rsidRPr="00066ED5">
        <w:rPr>
          <w:b/>
          <w:bCs/>
          <w:lang w:val="pt-BR"/>
        </w:rPr>
        <w:t>Resultado:</w:t>
      </w:r>
    </w:p>
    <w:p w14:paraId="6407CC1E" w14:textId="77777777" w:rsidR="00066ED5" w:rsidRPr="00066ED5" w:rsidRDefault="00066ED5" w:rsidP="00066ED5">
      <w:pPr>
        <w:rPr>
          <w:b/>
          <w:bCs/>
          <w:lang w:val="pt-BR"/>
        </w:rPr>
      </w:pPr>
      <w:r w:rsidRPr="00066ED5">
        <w:rPr>
          <w:b/>
          <w:bCs/>
          <w:lang w:val="pt-BR"/>
        </w:rPr>
        <w:t>r = 119,00 / 164,4992</w:t>
      </w:r>
    </w:p>
    <w:p w14:paraId="1A2E854D" w14:textId="77777777" w:rsidR="00066ED5" w:rsidRPr="00066ED5" w:rsidRDefault="00066ED5" w:rsidP="00066ED5">
      <w:pPr>
        <w:rPr>
          <w:b/>
          <w:bCs/>
          <w:lang w:val="pt-BR"/>
        </w:rPr>
      </w:pPr>
      <w:r w:rsidRPr="00066ED5">
        <w:rPr>
          <w:b/>
          <w:bCs/>
          <w:lang w:val="pt-BR"/>
        </w:rPr>
        <w:t>r = 0,7234</w:t>
      </w:r>
    </w:p>
    <w:p w14:paraId="415906C2" w14:textId="77777777" w:rsidR="00066ED5" w:rsidRPr="00066ED5" w:rsidRDefault="00066ED5" w:rsidP="00066ED5">
      <w:pPr>
        <w:rPr>
          <w:b/>
          <w:bCs/>
          <w:lang w:val="pt-BR"/>
        </w:rPr>
      </w:pPr>
    </w:p>
    <w:p w14:paraId="4670D1C1" w14:textId="77777777" w:rsidR="00066ED5" w:rsidRPr="00066ED5" w:rsidRDefault="00066ED5" w:rsidP="00066ED5"/>
    <w:p w14:paraId="4C741DB9" w14:textId="77777777" w:rsidR="007B614C" w:rsidRDefault="00000000">
      <w:r>
        <w:t>Tabela de consumo interno de café (milhões de sacas):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B614C" w14:paraId="28BD15CE" w14:textId="77777777">
        <w:tc>
          <w:tcPr>
            <w:tcW w:w="4320" w:type="dxa"/>
          </w:tcPr>
          <w:p w14:paraId="1DA52CD5" w14:textId="77777777" w:rsidR="007B614C" w:rsidRDefault="00000000">
            <w:r>
              <w:t>Ano</w:t>
            </w:r>
          </w:p>
        </w:tc>
        <w:tc>
          <w:tcPr>
            <w:tcW w:w="4320" w:type="dxa"/>
          </w:tcPr>
          <w:p w14:paraId="64B5AD0F" w14:textId="77777777" w:rsidR="007B614C" w:rsidRDefault="00000000">
            <w:r>
              <w:t>Milhões de sacas</w:t>
            </w:r>
          </w:p>
        </w:tc>
      </w:tr>
      <w:tr w:rsidR="007B614C" w14:paraId="0572473C" w14:textId="77777777">
        <w:tc>
          <w:tcPr>
            <w:tcW w:w="4320" w:type="dxa"/>
          </w:tcPr>
          <w:p w14:paraId="78FA5540" w14:textId="77777777" w:rsidR="007B614C" w:rsidRDefault="00000000">
            <w:r>
              <w:t>2012</w:t>
            </w:r>
          </w:p>
        </w:tc>
        <w:tc>
          <w:tcPr>
            <w:tcW w:w="4320" w:type="dxa"/>
          </w:tcPr>
          <w:p w14:paraId="36A57B27" w14:textId="77777777" w:rsidR="007B614C" w:rsidRDefault="00000000">
            <w:r>
              <w:t>20.3</w:t>
            </w:r>
          </w:p>
        </w:tc>
      </w:tr>
      <w:tr w:rsidR="007B614C" w14:paraId="6B4CEAE3" w14:textId="77777777">
        <w:tc>
          <w:tcPr>
            <w:tcW w:w="4320" w:type="dxa"/>
          </w:tcPr>
          <w:p w14:paraId="0C2387E4" w14:textId="77777777" w:rsidR="007B614C" w:rsidRDefault="00000000">
            <w:r>
              <w:t>2013</w:t>
            </w:r>
          </w:p>
        </w:tc>
        <w:tc>
          <w:tcPr>
            <w:tcW w:w="4320" w:type="dxa"/>
          </w:tcPr>
          <w:p w14:paraId="4A20E70E" w14:textId="77777777" w:rsidR="007B614C" w:rsidRDefault="00000000">
            <w:r>
              <w:t>20.1</w:t>
            </w:r>
          </w:p>
        </w:tc>
      </w:tr>
      <w:tr w:rsidR="007B614C" w14:paraId="3CFACC2E" w14:textId="77777777">
        <w:tc>
          <w:tcPr>
            <w:tcW w:w="4320" w:type="dxa"/>
          </w:tcPr>
          <w:p w14:paraId="00DBE866" w14:textId="77777777" w:rsidR="007B614C" w:rsidRDefault="00000000">
            <w:r>
              <w:t>2014</w:t>
            </w:r>
          </w:p>
        </w:tc>
        <w:tc>
          <w:tcPr>
            <w:tcW w:w="4320" w:type="dxa"/>
          </w:tcPr>
          <w:p w14:paraId="0F6F541E" w14:textId="77777777" w:rsidR="007B614C" w:rsidRDefault="00000000">
            <w:r>
              <w:t>20.3</w:t>
            </w:r>
          </w:p>
        </w:tc>
      </w:tr>
      <w:tr w:rsidR="007B614C" w14:paraId="15A6E4A3" w14:textId="77777777">
        <w:tc>
          <w:tcPr>
            <w:tcW w:w="4320" w:type="dxa"/>
          </w:tcPr>
          <w:p w14:paraId="7C77D869" w14:textId="77777777" w:rsidR="007B614C" w:rsidRDefault="00000000">
            <w:r>
              <w:t>2015</w:t>
            </w:r>
          </w:p>
        </w:tc>
        <w:tc>
          <w:tcPr>
            <w:tcW w:w="4320" w:type="dxa"/>
          </w:tcPr>
          <w:p w14:paraId="1CB6389F" w14:textId="77777777" w:rsidR="007B614C" w:rsidRDefault="00000000">
            <w:r>
              <w:t>20.5</w:t>
            </w:r>
          </w:p>
        </w:tc>
      </w:tr>
      <w:tr w:rsidR="007B614C" w14:paraId="6994CE63" w14:textId="77777777">
        <w:tc>
          <w:tcPr>
            <w:tcW w:w="4320" w:type="dxa"/>
          </w:tcPr>
          <w:p w14:paraId="3E9DEF85" w14:textId="77777777" w:rsidR="007B614C" w:rsidRDefault="00000000">
            <w:r>
              <w:t>2016</w:t>
            </w:r>
          </w:p>
        </w:tc>
        <w:tc>
          <w:tcPr>
            <w:tcW w:w="4320" w:type="dxa"/>
          </w:tcPr>
          <w:p w14:paraId="4BFAA4E5" w14:textId="77777777" w:rsidR="007B614C" w:rsidRDefault="00000000">
            <w:r>
              <w:t>21.2</w:t>
            </w:r>
          </w:p>
        </w:tc>
      </w:tr>
      <w:tr w:rsidR="007B614C" w14:paraId="13077054" w14:textId="77777777">
        <w:tc>
          <w:tcPr>
            <w:tcW w:w="4320" w:type="dxa"/>
          </w:tcPr>
          <w:p w14:paraId="0CBEAD12" w14:textId="77777777" w:rsidR="007B614C" w:rsidRDefault="00000000">
            <w:r>
              <w:t>2017</w:t>
            </w:r>
          </w:p>
        </w:tc>
        <w:tc>
          <w:tcPr>
            <w:tcW w:w="4320" w:type="dxa"/>
          </w:tcPr>
          <w:p w14:paraId="0A023DBF" w14:textId="45346271" w:rsidR="007B614C" w:rsidRDefault="00000000">
            <w:r>
              <w:t>22</w:t>
            </w:r>
          </w:p>
        </w:tc>
      </w:tr>
      <w:tr w:rsidR="007B614C" w14:paraId="05560FB2" w14:textId="77777777">
        <w:tc>
          <w:tcPr>
            <w:tcW w:w="4320" w:type="dxa"/>
          </w:tcPr>
          <w:p w14:paraId="1F6CF2E0" w14:textId="77777777" w:rsidR="007B614C" w:rsidRDefault="00000000">
            <w:r>
              <w:t>2018</w:t>
            </w:r>
          </w:p>
        </w:tc>
        <w:tc>
          <w:tcPr>
            <w:tcW w:w="4320" w:type="dxa"/>
          </w:tcPr>
          <w:p w14:paraId="31AE433C" w14:textId="03E33735" w:rsidR="007B614C" w:rsidRDefault="00000000">
            <w:r>
              <w:t>21</w:t>
            </w:r>
          </w:p>
        </w:tc>
      </w:tr>
      <w:tr w:rsidR="007B614C" w14:paraId="0787190C" w14:textId="77777777">
        <w:tc>
          <w:tcPr>
            <w:tcW w:w="4320" w:type="dxa"/>
          </w:tcPr>
          <w:p w14:paraId="51A4CA4C" w14:textId="77777777" w:rsidR="007B614C" w:rsidRDefault="00000000">
            <w:r>
              <w:t>2019</w:t>
            </w:r>
          </w:p>
        </w:tc>
        <w:tc>
          <w:tcPr>
            <w:tcW w:w="4320" w:type="dxa"/>
          </w:tcPr>
          <w:p w14:paraId="39F1AD03" w14:textId="77777777" w:rsidR="007B614C" w:rsidRDefault="00000000">
            <w:r>
              <w:t>20.9</w:t>
            </w:r>
          </w:p>
        </w:tc>
      </w:tr>
      <w:tr w:rsidR="007B614C" w14:paraId="4557065F" w14:textId="77777777">
        <w:tc>
          <w:tcPr>
            <w:tcW w:w="4320" w:type="dxa"/>
          </w:tcPr>
          <w:p w14:paraId="64D88360" w14:textId="77777777" w:rsidR="007B614C" w:rsidRDefault="00000000">
            <w:r>
              <w:t>2020</w:t>
            </w:r>
          </w:p>
        </w:tc>
        <w:tc>
          <w:tcPr>
            <w:tcW w:w="4320" w:type="dxa"/>
          </w:tcPr>
          <w:p w14:paraId="6134E58C" w14:textId="77777777" w:rsidR="007B614C" w:rsidRDefault="00000000">
            <w:r>
              <w:t>21.2</w:t>
            </w:r>
          </w:p>
        </w:tc>
      </w:tr>
      <w:tr w:rsidR="007B614C" w14:paraId="618C01EB" w14:textId="77777777">
        <w:tc>
          <w:tcPr>
            <w:tcW w:w="4320" w:type="dxa"/>
          </w:tcPr>
          <w:p w14:paraId="369C5489" w14:textId="77777777" w:rsidR="007B614C" w:rsidRDefault="00000000">
            <w:r>
              <w:lastRenderedPageBreak/>
              <w:t>2021</w:t>
            </w:r>
          </w:p>
        </w:tc>
        <w:tc>
          <w:tcPr>
            <w:tcW w:w="4320" w:type="dxa"/>
          </w:tcPr>
          <w:p w14:paraId="2663E66F" w14:textId="77777777" w:rsidR="007B614C" w:rsidRDefault="00000000">
            <w:r>
              <w:t>21.5</w:t>
            </w:r>
          </w:p>
        </w:tc>
      </w:tr>
    </w:tbl>
    <w:p w14:paraId="53328D28" w14:textId="77777777" w:rsidR="007B614C" w:rsidRDefault="00000000">
      <w:r>
        <w:t>Coeficiente de correlação de Pearson: r = 0.7234</w:t>
      </w:r>
    </w:p>
    <w:p w14:paraId="555E09E0" w14:textId="77777777" w:rsidR="007B614C" w:rsidRDefault="00000000">
      <w:r>
        <w:t>Classificação da correlação: forte</w:t>
      </w:r>
    </w:p>
    <w:p w14:paraId="13ADC81F" w14:textId="77777777" w:rsidR="007B614C" w:rsidRDefault="00000000">
      <w:r>
        <w:t>Equação da linha de tendência: y = 0.1442x + -269.96</w:t>
      </w:r>
    </w:p>
    <w:p w14:paraId="0CE2F667" w14:textId="77777777" w:rsidR="007B614C" w:rsidRDefault="00000000">
      <w:r>
        <w:rPr>
          <w:noProof/>
        </w:rPr>
        <w:drawing>
          <wp:inline distT="0" distB="0" distL="0" distR="0" wp14:anchorId="540BB16E" wp14:editId="5FA2B5AE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F263" w14:textId="77777777" w:rsidR="00066ED5" w:rsidRPr="00066ED5" w:rsidRDefault="00066ED5" w:rsidP="00066ED5">
      <w:pPr>
        <w:rPr>
          <w:lang w:val="pt-BR"/>
        </w:rPr>
      </w:pPr>
      <w:r w:rsidRPr="00066ED5">
        <w:rPr>
          <w:lang w:val="pt-BR"/>
        </w:rPr>
        <w:t>b = [</w:t>
      </w:r>
      <w:proofErr w:type="spellStart"/>
      <w:r w:rsidRPr="00066ED5">
        <w:rPr>
          <w:lang w:val="pt-BR"/>
        </w:rPr>
        <w:t>n·ΣXY</w:t>
      </w:r>
      <w:proofErr w:type="spellEnd"/>
      <w:r w:rsidRPr="00066ED5">
        <w:rPr>
          <w:lang w:val="pt-BR"/>
        </w:rPr>
        <w:t xml:space="preserve"> - ΣX·ΣY] / [n·ΣX² - (Σ</w:t>
      </w:r>
      <w:proofErr w:type="gramStart"/>
      <w:r w:rsidRPr="00066ED5">
        <w:rPr>
          <w:lang w:val="pt-BR"/>
        </w:rPr>
        <w:t>X)²</w:t>
      </w:r>
      <w:proofErr w:type="gramEnd"/>
      <w:r w:rsidRPr="00066ED5">
        <w:rPr>
          <w:lang w:val="pt-BR"/>
        </w:rPr>
        <w:t>]</w:t>
      </w:r>
    </w:p>
    <w:p w14:paraId="2340A100" w14:textId="77777777" w:rsidR="00066ED5" w:rsidRPr="00066ED5" w:rsidRDefault="00066ED5" w:rsidP="00066ED5">
      <w:pPr>
        <w:rPr>
          <w:lang w:val="pt-BR"/>
        </w:rPr>
      </w:pPr>
      <w:r w:rsidRPr="00066ED5">
        <w:rPr>
          <w:lang w:val="pt-BR"/>
        </w:rPr>
        <w:t>b = 119,00 / 825,00</w:t>
      </w:r>
    </w:p>
    <w:p w14:paraId="016D3919" w14:textId="77777777" w:rsidR="00066ED5" w:rsidRPr="00066ED5" w:rsidRDefault="00066ED5" w:rsidP="00066ED5">
      <w:pPr>
        <w:rPr>
          <w:lang w:val="pt-BR"/>
        </w:rPr>
      </w:pPr>
      <w:r w:rsidRPr="00066ED5">
        <w:rPr>
          <w:lang w:val="pt-BR"/>
        </w:rPr>
        <w:t>b = 0,1442</w:t>
      </w:r>
    </w:p>
    <w:p w14:paraId="56341B1E" w14:textId="77777777" w:rsidR="00066ED5" w:rsidRPr="00066ED5" w:rsidRDefault="00066ED5" w:rsidP="00066ED5">
      <w:pPr>
        <w:rPr>
          <w:b/>
          <w:bCs/>
          <w:lang w:val="pt-BR"/>
        </w:rPr>
      </w:pPr>
      <w:r w:rsidRPr="00066ED5">
        <w:rPr>
          <w:b/>
          <w:bCs/>
          <w:lang w:val="pt-BR"/>
        </w:rPr>
        <w:t>Cálculo do Coeficiente Linear (a):</w:t>
      </w:r>
    </w:p>
    <w:p w14:paraId="28014018" w14:textId="77777777" w:rsidR="00066ED5" w:rsidRPr="00066ED5" w:rsidRDefault="00066ED5" w:rsidP="00066ED5">
      <w:pPr>
        <w:rPr>
          <w:lang w:val="pt-BR"/>
        </w:rPr>
      </w:pPr>
      <w:r w:rsidRPr="00066ED5">
        <w:rPr>
          <w:lang w:val="pt-BR"/>
        </w:rPr>
        <w:t xml:space="preserve">a = Ȳ - </w:t>
      </w:r>
      <w:proofErr w:type="spellStart"/>
      <w:r w:rsidRPr="00066ED5">
        <w:rPr>
          <w:lang w:val="pt-BR"/>
        </w:rPr>
        <w:t>b·X</w:t>
      </w:r>
      <w:proofErr w:type="spellEnd"/>
      <w:r w:rsidRPr="00066ED5">
        <w:rPr>
          <w:lang w:val="pt-BR"/>
        </w:rPr>
        <w:t>̄</w:t>
      </w:r>
    </w:p>
    <w:p w14:paraId="530490C4" w14:textId="77777777" w:rsidR="00066ED5" w:rsidRPr="00066ED5" w:rsidRDefault="00066ED5" w:rsidP="00066ED5">
      <w:pPr>
        <w:rPr>
          <w:lang w:val="pt-BR"/>
        </w:rPr>
      </w:pPr>
      <w:r w:rsidRPr="00066ED5">
        <w:rPr>
          <w:lang w:val="pt-BR"/>
        </w:rPr>
        <w:t>a = 20,90 - (0,1442 × 4,5)</w:t>
      </w:r>
    </w:p>
    <w:p w14:paraId="713283F2" w14:textId="77777777" w:rsidR="00066ED5" w:rsidRPr="00066ED5" w:rsidRDefault="00066ED5" w:rsidP="00066ED5">
      <w:pPr>
        <w:rPr>
          <w:lang w:val="pt-BR"/>
        </w:rPr>
      </w:pPr>
      <w:r w:rsidRPr="00066ED5">
        <w:rPr>
          <w:lang w:val="pt-BR"/>
        </w:rPr>
        <w:t>a = 20,90 - 0,6491</w:t>
      </w:r>
    </w:p>
    <w:p w14:paraId="39FCC576" w14:textId="77777777" w:rsidR="00066ED5" w:rsidRPr="00066ED5" w:rsidRDefault="00066ED5" w:rsidP="00066ED5">
      <w:pPr>
        <w:rPr>
          <w:lang w:val="pt-BR"/>
        </w:rPr>
      </w:pPr>
      <w:r w:rsidRPr="00066ED5">
        <w:rPr>
          <w:lang w:val="pt-BR"/>
        </w:rPr>
        <w:t>a = 20,2509</w:t>
      </w:r>
    </w:p>
    <w:p w14:paraId="31302519" w14:textId="77777777" w:rsidR="00066ED5" w:rsidRPr="00066ED5" w:rsidRDefault="00066ED5" w:rsidP="00066ED5">
      <w:pPr>
        <w:rPr>
          <w:b/>
          <w:bCs/>
          <w:lang w:val="pt-BR"/>
        </w:rPr>
      </w:pPr>
      <w:r w:rsidRPr="00066ED5">
        <w:rPr>
          <w:b/>
          <w:bCs/>
          <w:lang w:val="pt-BR"/>
        </w:rPr>
        <w:t>Equação Final (com X = 0, 1, 2, ..., 9):</w:t>
      </w:r>
    </w:p>
    <w:p w14:paraId="1F0BF2C5" w14:textId="77777777" w:rsidR="00066ED5" w:rsidRPr="00066ED5" w:rsidRDefault="00066ED5" w:rsidP="00066ED5">
      <w:pPr>
        <w:rPr>
          <w:lang w:val="pt-BR"/>
        </w:rPr>
      </w:pPr>
      <w:r w:rsidRPr="00066ED5">
        <w:rPr>
          <w:lang w:val="pt-BR"/>
        </w:rPr>
        <w:t>Y = 20,2509 + 0,1442X</w:t>
      </w:r>
    </w:p>
    <w:p w14:paraId="286D3C5F" w14:textId="77777777" w:rsidR="00066ED5" w:rsidRPr="00066ED5" w:rsidRDefault="00066ED5" w:rsidP="00066ED5">
      <w:pPr>
        <w:rPr>
          <w:b/>
          <w:bCs/>
          <w:lang w:val="pt-BR"/>
        </w:rPr>
      </w:pPr>
      <w:r w:rsidRPr="00066ED5">
        <w:rPr>
          <w:b/>
          <w:bCs/>
          <w:lang w:val="pt-BR"/>
        </w:rPr>
        <w:lastRenderedPageBreak/>
        <w:t>Equação em Função do Ano Real:</w:t>
      </w:r>
    </w:p>
    <w:p w14:paraId="01B1C2F6" w14:textId="77777777" w:rsidR="00066ED5" w:rsidRPr="00066ED5" w:rsidRDefault="00066ED5" w:rsidP="00066ED5">
      <w:pPr>
        <w:rPr>
          <w:lang w:val="pt-BR"/>
        </w:rPr>
      </w:pPr>
      <w:r w:rsidRPr="00066ED5">
        <w:rPr>
          <w:lang w:val="pt-BR"/>
        </w:rPr>
        <w:t>Y = 20,2509 + 0,1442(Ano - 2012)</w:t>
      </w:r>
    </w:p>
    <w:p w14:paraId="78E76323" w14:textId="4503AD71" w:rsidR="00066ED5" w:rsidRPr="00066ED5" w:rsidRDefault="00066ED5">
      <w:pPr>
        <w:rPr>
          <w:lang w:val="pt-BR"/>
        </w:rPr>
      </w:pPr>
      <w:r w:rsidRPr="00066ED5">
        <w:rPr>
          <w:lang w:val="pt-BR"/>
        </w:rPr>
        <w:t>Y = -269,9648 + 0,1442×Ano</w:t>
      </w:r>
    </w:p>
    <w:p w14:paraId="7A13762D" w14:textId="4934104D" w:rsidR="007B614C" w:rsidRDefault="00000000">
      <w:pPr>
        <w:pStyle w:val="Ttulo1"/>
      </w:pPr>
      <w:proofErr w:type="spellStart"/>
      <w:r>
        <w:t>Questão</w:t>
      </w:r>
      <w:proofErr w:type="spellEnd"/>
      <w:r>
        <w:t xml:space="preserve"> 3</w:t>
      </w:r>
    </w:p>
    <w:p w14:paraId="098FC41D" w14:textId="77777777" w:rsidR="00066ED5" w:rsidRPr="00066ED5" w:rsidRDefault="00066ED5" w:rsidP="00066ED5">
      <w:pPr>
        <w:rPr>
          <w:b/>
          <w:bCs/>
          <w:lang w:val="pt-BR"/>
        </w:rPr>
      </w:pPr>
      <w:r w:rsidRPr="00066ED5">
        <w:rPr>
          <w:b/>
          <w:bCs/>
          <w:lang w:val="pt-BR"/>
        </w:rPr>
        <w:t>a) Curso com menor variação nas idades:</w:t>
      </w:r>
    </w:p>
    <w:p w14:paraId="6B635597" w14:textId="77777777" w:rsidR="00066ED5" w:rsidRPr="00066ED5" w:rsidRDefault="00066ED5" w:rsidP="00066ED5">
      <w:pPr>
        <w:rPr>
          <w:b/>
          <w:bCs/>
          <w:lang w:val="pt-BR"/>
        </w:rPr>
      </w:pPr>
      <w:r w:rsidRPr="00066ED5">
        <w:rPr>
          <w:b/>
          <w:bCs/>
          <w:lang w:val="pt-BR"/>
        </w:rPr>
        <w:t>→ 2º LOGÍSTICA</w:t>
      </w:r>
    </w:p>
    <w:p w14:paraId="5CD75F84" w14:textId="77777777" w:rsidR="00066ED5" w:rsidRPr="00066ED5" w:rsidRDefault="00066ED5" w:rsidP="00066ED5">
      <w:pPr>
        <w:rPr>
          <w:b/>
          <w:bCs/>
          <w:lang w:val="pt-BR"/>
        </w:rPr>
      </w:pPr>
      <w:r w:rsidRPr="00066ED5">
        <w:rPr>
          <w:b/>
          <w:bCs/>
          <w:lang w:val="pt-BR"/>
        </w:rPr>
        <w:t>b) Mediana do curso de Logística:</w:t>
      </w:r>
    </w:p>
    <w:p w14:paraId="4D7826E4" w14:textId="77777777" w:rsidR="00066ED5" w:rsidRPr="00066ED5" w:rsidRDefault="00066ED5" w:rsidP="00066ED5">
      <w:pPr>
        <w:rPr>
          <w:b/>
          <w:bCs/>
          <w:lang w:val="pt-BR"/>
        </w:rPr>
      </w:pPr>
      <w:r w:rsidRPr="00066ED5">
        <w:rPr>
          <w:b/>
          <w:bCs/>
          <w:lang w:val="pt-BR"/>
        </w:rPr>
        <w:t>→ Aproximadamente 23 anos</w:t>
      </w:r>
    </w:p>
    <w:p w14:paraId="1578CDCD" w14:textId="77777777" w:rsidR="00066ED5" w:rsidRPr="00066ED5" w:rsidRDefault="00066ED5" w:rsidP="00066ED5">
      <w:pPr>
        <w:rPr>
          <w:b/>
          <w:bCs/>
          <w:lang w:val="pt-BR"/>
        </w:rPr>
      </w:pPr>
      <w:r w:rsidRPr="00066ED5">
        <w:rPr>
          <w:b/>
          <w:bCs/>
          <w:lang w:val="pt-BR"/>
        </w:rPr>
        <w:t>c) Mediana do curso de MARH:</w:t>
      </w:r>
    </w:p>
    <w:p w14:paraId="567BE433" w14:textId="77777777" w:rsidR="00066ED5" w:rsidRPr="00066ED5" w:rsidRDefault="00066ED5" w:rsidP="00066ED5">
      <w:pPr>
        <w:rPr>
          <w:b/>
          <w:bCs/>
          <w:lang w:val="pt-BR"/>
        </w:rPr>
      </w:pPr>
      <w:r w:rsidRPr="00066ED5">
        <w:rPr>
          <w:b/>
          <w:bCs/>
          <w:lang w:val="pt-BR"/>
        </w:rPr>
        <w:t>→ Aproximadamente 37 anos</w:t>
      </w:r>
    </w:p>
    <w:p w14:paraId="69EE513D" w14:textId="77777777" w:rsidR="00066ED5" w:rsidRPr="00066ED5" w:rsidRDefault="00066ED5" w:rsidP="00066ED5">
      <w:pPr>
        <w:rPr>
          <w:b/>
          <w:bCs/>
          <w:lang w:val="pt-BR"/>
        </w:rPr>
      </w:pPr>
      <w:r w:rsidRPr="00066ED5">
        <w:rPr>
          <w:b/>
          <w:bCs/>
          <w:lang w:val="pt-BR"/>
        </w:rPr>
        <w:t>d) Idades do aluno mais novo e mais velho do MARH:</w:t>
      </w:r>
    </w:p>
    <w:p w14:paraId="76AF93C2" w14:textId="77777777" w:rsidR="00066ED5" w:rsidRPr="00066ED5" w:rsidRDefault="00066ED5" w:rsidP="00066ED5">
      <w:pPr>
        <w:rPr>
          <w:b/>
          <w:bCs/>
          <w:lang w:val="pt-BR"/>
        </w:rPr>
      </w:pPr>
      <w:r w:rsidRPr="00066ED5">
        <w:rPr>
          <w:b/>
          <w:bCs/>
          <w:lang w:val="pt-BR"/>
        </w:rPr>
        <w:t>→ Mais novo: ≈ 17 anos</w:t>
      </w:r>
    </w:p>
    <w:p w14:paraId="48C46A52" w14:textId="77777777" w:rsidR="00066ED5" w:rsidRPr="00066ED5" w:rsidRDefault="00066ED5" w:rsidP="00066ED5">
      <w:pPr>
        <w:rPr>
          <w:b/>
          <w:bCs/>
          <w:lang w:val="pt-BR"/>
        </w:rPr>
      </w:pPr>
      <w:r w:rsidRPr="00066ED5">
        <w:rPr>
          <w:b/>
          <w:bCs/>
          <w:lang w:val="pt-BR"/>
        </w:rPr>
        <w:t>→ Mais velho: ≈ 67 anos</w:t>
      </w:r>
    </w:p>
    <w:p w14:paraId="29772FE4" w14:textId="25C96DBB" w:rsidR="007B614C" w:rsidRDefault="00000000">
      <w:r>
        <w:rPr>
          <w:noProof/>
        </w:rPr>
        <w:drawing>
          <wp:inline distT="0" distB="0" distL="0" distR="0" wp14:anchorId="0020C38F" wp14:editId="03FAF548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1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91318C"/>
    <w:multiLevelType w:val="multilevel"/>
    <w:tmpl w:val="1C32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908980">
    <w:abstractNumId w:val="8"/>
  </w:num>
  <w:num w:numId="2" w16cid:durableId="1792287412">
    <w:abstractNumId w:val="6"/>
  </w:num>
  <w:num w:numId="3" w16cid:durableId="306739988">
    <w:abstractNumId w:val="5"/>
  </w:num>
  <w:num w:numId="4" w16cid:durableId="1317800220">
    <w:abstractNumId w:val="4"/>
  </w:num>
  <w:num w:numId="5" w16cid:durableId="715156667">
    <w:abstractNumId w:val="7"/>
  </w:num>
  <w:num w:numId="6" w16cid:durableId="2062710441">
    <w:abstractNumId w:val="3"/>
  </w:num>
  <w:num w:numId="7" w16cid:durableId="672028026">
    <w:abstractNumId w:val="2"/>
  </w:num>
  <w:num w:numId="8" w16cid:durableId="1668242004">
    <w:abstractNumId w:val="1"/>
  </w:num>
  <w:num w:numId="9" w16cid:durableId="449672133">
    <w:abstractNumId w:val="0"/>
  </w:num>
  <w:num w:numId="10" w16cid:durableId="18554155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6ED5"/>
    <w:rsid w:val="0015074B"/>
    <w:rsid w:val="0029639D"/>
    <w:rsid w:val="002F40B3"/>
    <w:rsid w:val="00326F90"/>
    <w:rsid w:val="003E6108"/>
    <w:rsid w:val="007B614C"/>
    <w:rsid w:val="00A47C1F"/>
    <w:rsid w:val="00AA1D8D"/>
    <w:rsid w:val="00B47730"/>
    <w:rsid w:val="00CA0D65"/>
    <w:rsid w:val="00CB0664"/>
    <w:rsid w:val="00EF53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0D1E48"/>
  <w14:defaultImageDpi w14:val="300"/>
  <w15:docId w15:val="{0F2AB760-A090-41FC-8C18-C0E7A7D3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44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9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348</Words>
  <Characters>1884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KATHELLYN CAROLINE ALVES DOS SANTOS</cp:lastModifiedBy>
  <cp:revision>2</cp:revision>
  <dcterms:created xsi:type="dcterms:W3CDTF">2025-10-03T11:25:00Z</dcterms:created>
  <dcterms:modified xsi:type="dcterms:W3CDTF">2025-10-03T11:25:00Z</dcterms:modified>
  <cp:category/>
</cp:coreProperties>
</file>